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r>
        <w:t>To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US"/>
        </w:rPr>
        <w:t xml:space="preserve">   </w:t>
      </w:r>
      <w:r>
        <w:t xml:space="preserve"> </w:t>
      </w:r>
      <w:r>
        <w:rPr>
          <w:b/>
          <w:bCs/>
        </w:rPr>
        <w:t>Date-</w:t>
      </w:r>
      <w:r>
        <w:t>30/08/2020</w:t>
      </w:r>
    </w:p>
    <w:p>
      <w:r>
        <w:t>The Manager</w:t>
      </w:r>
    </w:p>
    <w:p>
      <w:r>
        <w:t>DS Ltd (SFD Unit -2)</w:t>
      </w:r>
    </w:p>
    <w:p>
      <w:r>
        <w:rPr>
          <w:rFonts w:hint="default"/>
          <w:lang w:val="en-US"/>
        </w:rPr>
        <w:t xml:space="preserve">Bay - 8 &amp; 9 , </w:t>
      </w:r>
      <w:bookmarkStart w:id="0" w:name="_GoBack"/>
      <w:bookmarkEnd w:id="0"/>
      <w:r>
        <w:t>C - 6,7,8,9</w:t>
      </w:r>
    </w:p>
    <w:p>
      <w:r>
        <w:t>Sector - 67 Noida - 201309, UP</w:t>
      </w:r>
    </w:p>
    <w:p>
      <w:r>
        <w:t>Subject : Quotation for Split AC installation</w:t>
      </w:r>
    </w:p>
    <w:p>
      <w:r>
        <w:t>Dear Sir,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As discussed here is the quotation for Split AC installation.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2135"/>
        <w:gridCol w:w="1440"/>
        <w:gridCol w:w="1440"/>
        <w:gridCol w:w="144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Sno</w:t>
            </w:r>
          </w:p>
        </w:tc>
        <w:tc>
          <w:tcPr>
            <w:tcW w:w="2135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Particular</w:t>
            </w:r>
          </w:p>
        </w:tc>
        <w:tc>
          <w:tcPr>
            <w:tcW w:w="1440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QTY</w:t>
            </w:r>
          </w:p>
        </w:tc>
        <w:tc>
          <w:tcPr>
            <w:tcW w:w="1440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HSN Code</w:t>
            </w:r>
          </w:p>
        </w:tc>
        <w:tc>
          <w:tcPr>
            <w:tcW w:w="1440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Rate</w:t>
            </w:r>
          </w:p>
        </w:tc>
        <w:tc>
          <w:tcPr>
            <w:tcW w:w="1440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" w:type="dxa"/>
          </w:tcPr>
          <w:p>
            <w:r>
              <w:t>1</w:t>
            </w:r>
          </w:p>
        </w:tc>
        <w:tc>
          <w:tcPr>
            <w:tcW w:w="2135" w:type="dxa"/>
          </w:tcPr>
          <w:p>
            <w:r>
              <w:t>Split AC Dismantle</w:t>
            </w:r>
          </w:p>
        </w:tc>
        <w:tc>
          <w:tcPr>
            <w:tcW w:w="1440" w:type="dxa"/>
          </w:tcPr>
          <w:p>
            <w:r>
              <w:t>1.0</w:t>
            </w:r>
          </w:p>
        </w:tc>
        <w:tc>
          <w:tcPr>
            <w:tcW w:w="1440" w:type="dxa"/>
          </w:tcPr>
          <w:p>
            <w:r>
              <w:t>995469</w:t>
            </w:r>
          </w:p>
        </w:tc>
        <w:tc>
          <w:tcPr>
            <w:tcW w:w="1440" w:type="dxa"/>
          </w:tcPr>
          <w:p>
            <w:r>
              <w:t>650.0</w:t>
            </w:r>
          </w:p>
        </w:tc>
        <w:tc>
          <w:tcPr>
            <w:tcW w:w="1440" w:type="dxa"/>
          </w:tcPr>
          <w:p>
            <w:r>
              <w:t>650.0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" w:type="dxa"/>
          </w:tcPr>
          <w:p>
            <w:r>
              <w:t>2</w:t>
            </w:r>
          </w:p>
        </w:tc>
        <w:tc>
          <w:tcPr>
            <w:tcW w:w="2135" w:type="dxa"/>
          </w:tcPr>
          <w:p>
            <w:r>
              <w:t>Split AC Installation</w:t>
            </w:r>
          </w:p>
        </w:tc>
        <w:tc>
          <w:tcPr>
            <w:tcW w:w="1440" w:type="dxa"/>
          </w:tcPr>
          <w:p>
            <w:r>
              <w:t>1.0</w:t>
            </w:r>
          </w:p>
        </w:tc>
        <w:tc>
          <w:tcPr>
            <w:tcW w:w="1440" w:type="dxa"/>
          </w:tcPr>
          <w:p>
            <w:r>
              <w:t>995469</w:t>
            </w:r>
          </w:p>
        </w:tc>
        <w:tc>
          <w:tcPr>
            <w:tcW w:w="1440" w:type="dxa"/>
          </w:tcPr>
          <w:p>
            <w:r>
              <w:t>1500.0</w:t>
            </w:r>
          </w:p>
        </w:tc>
        <w:tc>
          <w:tcPr>
            <w:tcW w:w="1440" w:type="dxa"/>
          </w:tcPr>
          <w:p>
            <w:r>
              <w:t>1500.0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" w:type="dxa"/>
          </w:tcPr>
          <w:p>
            <w:r>
              <w:t>3</w:t>
            </w:r>
          </w:p>
        </w:tc>
        <w:tc>
          <w:tcPr>
            <w:tcW w:w="2135" w:type="dxa"/>
          </w:tcPr>
          <w:p>
            <w:r>
              <w:t>Split AC Copper Piping with insulation(ft)</w:t>
            </w:r>
          </w:p>
        </w:tc>
        <w:tc>
          <w:tcPr>
            <w:tcW w:w="1440" w:type="dxa"/>
          </w:tcPr>
          <w:p>
            <w:r>
              <w:t>9.0</w:t>
            </w:r>
          </w:p>
        </w:tc>
        <w:tc>
          <w:tcPr>
            <w:tcW w:w="1440" w:type="dxa"/>
          </w:tcPr>
          <w:p>
            <w:r>
              <w:t>995469</w:t>
            </w:r>
          </w:p>
        </w:tc>
        <w:tc>
          <w:tcPr>
            <w:tcW w:w="1440" w:type="dxa"/>
          </w:tcPr>
          <w:p>
            <w:r>
              <w:t>220.0</w:t>
            </w:r>
          </w:p>
        </w:tc>
        <w:tc>
          <w:tcPr>
            <w:tcW w:w="1440" w:type="dxa"/>
          </w:tcPr>
          <w:p>
            <w:r>
              <w:t>1980.0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" w:type="dxa"/>
          </w:tcPr>
          <w:p>
            <w:r>
              <w:t>4</w:t>
            </w:r>
          </w:p>
        </w:tc>
        <w:tc>
          <w:tcPr>
            <w:tcW w:w="2135" w:type="dxa"/>
          </w:tcPr>
          <w:p>
            <w:pPr>
              <w:rPr>
                <w:rFonts w:hint="default"/>
                <w:lang w:val="en-US"/>
              </w:rPr>
            </w:pPr>
            <w:r>
              <w:t>3 - Core Wire</w:t>
            </w:r>
            <w:r>
              <w:rPr>
                <w:rFonts w:hint="default"/>
                <w:lang w:val="en-US"/>
              </w:rPr>
              <w:t>(m)</w:t>
            </w:r>
          </w:p>
        </w:tc>
        <w:tc>
          <w:tcPr>
            <w:tcW w:w="1440" w:type="dxa"/>
          </w:tcPr>
          <w:p>
            <w:r>
              <w:t>5.0</w:t>
            </w:r>
          </w:p>
        </w:tc>
        <w:tc>
          <w:tcPr>
            <w:tcW w:w="1440" w:type="dxa"/>
          </w:tcPr>
          <w:p>
            <w:r>
              <w:t>995469</w:t>
            </w:r>
          </w:p>
        </w:tc>
        <w:tc>
          <w:tcPr>
            <w:tcW w:w="1440" w:type="dxa"/>
          </w:tcPr>
          <w:p>
            <w:r>
              <w:t>65.0</w:t>
            </w:r>
          </w:p>
        </w:tc>
        <w:tc>
          <w:tcPr>
            <w:tcW w:w="1440" w:type="dxa"/>
          </w:tcPr>
          <w:p>
            <w:r>
              <w:t>325.0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" w:type="dxa"/>
          </w:tcPr>
          <w:p>
            <w:r>
              <w:t>5</w:t>
            </w:r>
          </w:p>
        </w:tc>
        <w:tc>
          <w:tcPr>
            <w:tcW w:w="2135" w:type="dxa"/>
          </w:tcPr>
          <w:p>
            <w:r>
              <w:t>Outdoor Stand</w:t>
            </w:r>
          </w:p>
        </w:tc>
        <w:tc>
          <w:tcPr>
            <w:tcW w:w="1440" w:type="dxa"/>
          </w:tcPr>
          <w:p>
            <w:r>
              <w:t>1.0</w:t>
            </w:r>
          </w:p>
        </w:tc>
        <w:tc>
          <w:tcPr>
            <w:tcW w:w="1440" w:type="dxa"/>
          </w:tcPr>
          <w:p>
            <w:r>
              <w:t>995469</w:t>
            </w:r>
          </w:p>
        </w:tc>
        <w:tc>
          <w:tcPr>
            <w:tcW w:w="1440" w:type="dxa"/>
          </w:tcPr>
          <w:p>
            <w:r>
              <w:t>550.0</w:t>
            </w:r>
          </w:p>
        </w:tc>
        <w:tc>
          <w:tcPr>
            <w:tcW w:w="1440" w:type="dxa"/>
          </w:tcPr>
          <w:p>
            <w:r>
              <w:t>550.0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" w:type="dxa"/>
          </w:tcPr>
          <w:p>
            <w:r>
              <w:t>6</w:t>
            </w:r>
          </w:p>
        </w:tc>
        <w:tc>
          <w:tcPr>
            <w:tcW w:w="2135" w:type="dxa"/>
          </w:tcPr>
          <w:p>
            <w:r>
              <w:t>Compressor Capacitor</w:t>
            </w:r>
          </w:p>
        </w:tc>
        <w:tc>
          <w:tcPr>
            <w:tcW w:w="1440" w:type="dxa"/>
          </w:tcPr>
          <w:p>
            <w:r>
              <w:t>1.0</w:t>
            </w:r>
          </w:p>
        </w:tc>
        <w:tc>
          <w:tcPr>
            <w:tcW w:w="1440" w:type="dxa"/>
          </w:tcPr>
          <w:p>
            <w:r>
              <w:t>995469</w:t>
            </w:r>
          </w:p>
        </w:tc>
        <w:tc>
          <w:tcPr>
            <w:tcW w:w="1440" w:type="dxa"/>
          </w:tcPr>
          <w:p>
            <w:r>
              <w:t>350.0</w:t>
            </w:r>
          </w:p>
        </w:tc>
        <w:tc>
          <w:tcPr>
            <w:tcW w:w="1440" w:type="dxa"/>
          </w:tcPr>
          <w:p>
            <w:r>
              <w:t>350.0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" w:type="dxa"/>
          </w:tcPr>
          <w:p>
            <w:r>
              <w:t>7</w:t>
            </w:r>
          </w:p>
        </w:tc>
        <w:tc>
          <w:tcPr>
            <w:tcW w:w="2135" w:type="dxa"/>
          </w:tcPr>
          <w:p>
            <w:r>
              <w:t>Gas Charging of Split AC</w:t>
            </w:r>
          </w:p>
        </w:tc>
        <w:tc>
          <w:tcPr>
            <w:tcW w:w="1440" w:type="dxa"/>
          </w:tcPr>
          <w:p>
            <w:r>
              <w:t>1.0</w:t>
            </w:r>
          </w:p>
        </w:tc>
        <w:tc>
          <w:tcPr>
            <w:tcW w:w="1440" w:type="dxa"/>
          </w:tcPr>
          <w:p>
            <w:r>
              <w:t>995469</w:t>
            </w:r>
          </w:p>
        </w:tc>
        <w:tc>
          <w:tcPr>
            <w:tcW w:w="1440" w:type="dxa"/>
          </w:tcPr>
          <w:p>
            <w:r>
              <w:t>2300.0</w:t>
            </w:r>
          </w:p>
        </w:tc>
        <w:tc>
          <w:tcPr>
            <w:tcW w:w="1440" w:type="dxa"/>
          </w:tcPr>
          <w:p>
            <w:r>
              <w:t>2300.0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" w:type="dxa"/>
          </w:tcPr>
          <w:p>
            <w:r>
              <w:t>8</w:t>
            </w:r>
          </w:p>
        </w:tc>
        <w:tc>
          <w:tcPr>
            <w:tcW w:w="2135" w:type="dxa"/>
          </w:tcPr>
          <w:p>
            <w:r>
              <w:t>Split AC Servicing</w:t>
            </w:r>
          </w:p>
        </w:tc>
        <w:tc>
          <w:tcPr>
            <w:tcW w:w="1440" w:type="dxa"/>
          </w:tcPr>
          <w:p>
            <w:r>
              <w:t>1.0</w:t>
            </w:r>
          </w:p>
        </w:tc>
        <w:tc>
          <w:tcPr>
            <w:tcW w:w="1440" w:type="dxa"/>
          </w:tcPr>
          <w:p>
            <w:r>
              <w:t>995469</w:t>
            </w:r>
          </w:p>
        </w:tc>
        <w:tc>
          <w:tcPr>
            <w:tcW w:w="1440" w:type="dxa"/>
          </w:tcPr>
          <w:p>
            <w:r>
              <w:t>450.0</w:t>
            </w:r>
          </w:p>
        </w:tc>
        <w:tc>
          <w:tcPr>
            <w:tcW w:w="1440" w:type="dxa"/>
          </w:tcPr>
          <w:p>
            <w:r>
              <w:t>450.0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" w:type="dxa"/>
          </w:tcPr>
          <w:p/>
        </w:tc>
        <w:tc>
          <w:tcPr>
            <w:tcW w:w="2135" w:type="dxa"/>
          </w:tcPr>
          <w:p/>
        </w:tc>
        <w:tc>
          <w:tcPr>
            <w:tcW w:w="1440" w:type="dxa"/>
          </w:tcPr>
          <w:p/>
        </w:tc>
        <w:tc>
          <w:tcPr>
            <w:tcW w:w="1440" w:type="dxa"/>
          </w:tcPr>
          <w:p/>
        </w:tc>
        <w:tc>
          <w:tcPr>
            <w:tcW w:w="144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Total</w:t>
            </w:r>
          </w:p>
        </w:tc>
        <w:tc>
          <w:tcPr>
            <w:tcW w:w="144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8105.0</w:t>
            </w:r>
          </w:p>
        </w:tc>
      </w:tr>
    </w:tbl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Note: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GST 18 % extra as applicable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Regards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SR Refrigeration and Electricals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6F4FD2"/>
    <w:multiLevelType w:val="singleLevel"/>
    <w:tmpl w:val="916F4FD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2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2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1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6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35367B1"/>
    <w:rsid w:val="57960082"/>
    <w:rsid w:val="6ECD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semiHidden/>
    <w:unhideWhenUsed/>
    <w:uiPriority w:val="1"/>
  </w:style>
  <w:style w:type="table" w:default="1" w:styleId="3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144"/>
    <w:unhideWhenUsed/>
    <w:qFormat/>
    <w:uiPriority w:val="99"/>
    <w:pPr>
      <w:spacing w:after="120"/>
    </w:pPr>
  </w:style>
  <w:style w:type="paragraph" w:styleId="12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3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4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5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List"/>
    <w:basedOn w:val="1"/>
    <w:unhideWhenUsed/>
    <w:uiPriority w:val="99"/>
    <w:pPr>
      <w:ind w:left="360" w:hanging="360"/>
      <w:contextualSpacing/>
    </w:pPr>
  </w:style>
  <w:style w:type="paragraph" w:styleId="18">
    <w:name w:val="List 2"/>
    <w:basedOn w:val="1"/>
    <w:unhideWhenUsed/>
    <w:uiPriority w:val="99"/>
    <w:pPr>
      <w:ind w:left="720" w:hanging="360"/>
      <w:contextualSpacing/>
    </w:pPr>
  </w:style>
  <w:style w:type="paragraph" w:styleId="19">
    <w:name w:val="List 3"/>
    <w:basedOn w:val="1"/>
    <w:unhideWhenUsed/>
    <w:uiPriority w:val="99"/>
    <w:pPr>
      <w:ind w:left="1080" w:hanging="360"/>
      <w:contextualSpacing/>
    </w:pPr>
  </w:style>
  <w:style w:type="paragraph" w:styleId="20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1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2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3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4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5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6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7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8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9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0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Emphasis"/>
    <w:basedOn w:val="32"/>
    <w:qFormat/>
    <w:uiPriority w:val="20"/>
    <w:rPr>
      <w:i/>
      <w:iCs/>
    </w:rPr>
  </w:style>
  <w:style w:type="character" w:styleId="34">
    <w:name w:val="Strong"/>
    <w:basedOn w:val="32"/>
    <w:qFormat/>
    <w:uiPriority w:val="22"/>
    <w:rPr>
      <w:b/>
      <w:bCs/>
    </w:rPr>
  </w:style>
  <w:style w:type="table" w:styleId="36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16"/>
    <w:qFormat/>
    <w:uiPriority w:val="99"/>
  </w:style>
  <w:style w:type="character" w:customStyle="1" w:styleId="136">
    <w:name w:val="Footer Char"/>
    <w:basedOn w:val="32"/>
    <w:link w:val="15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30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1"/>
    <w:uiPriority w:val="99"/>
  </w:style>
  <w:style w:type="character" w:customStyle="1" w:styleId="145">
    <w:name w:val="Body Text 2 Char"/>
    <w:basedOn w:val="32"/>
    <w:link w:val="12"/>
    <w:uiPriority w:val="99"/>
  </w:style>
  <w:style w:type="character" w:customStyle="1" w:styleId="146">
    <w:name w:val="Body Text 3 Char"/>
    <w:basedOn w:val="32"/>
    <w:link w:val="13"/>
    <w:uiPriority w:val="99"/>
    <w:rPr>
      <w:sz w:val="16"/>
      <w:szCs w:val="16"/>
    </w:rPr>
  </w:style>
  <w:style w:type="character" w:customStyle="1" w:styleId="147">
    <w:name w:val="Macro Text Char"/>
    <w:basedOn w:val="32"/>
    <w:link w:val="29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AtulDubey</cp:lastModifiedBy>
  <dcterms:modified xsi:type="dcterms:W3CDTF">2020-08-30T09:21:22Z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